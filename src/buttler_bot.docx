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 </w:t>
      </w:r>
      <w:r>
        <w:rPr/>
        <w:t xml:space="preserve">Food Delivery with Nav2 in Custom Gazebo World </w:t>
      </w:r>
    </w:p>
    <w:p>
      <w:pPr>
        <w:pStyle w:val="Heading2"/>
        <w:rPr/>
      </w:pPr>
      <w:r>
        <w:rPr/>
        <w:t>Project Overview</w:t>
      </w:r>
    </w:p>
    <w:p>
      <w:pPr>
        <w:pStyle w:val="Normal"/>
        <w:rPr/>
      </w:pPr>
      <w:r>
        <w:rPr/>
        <w:t xml:space="preserve">This project implements a food delivery robot system using </w:t>
      </w:r>
      <w:r>
        <w:rPr/>
        <w:t>custom bot</w:t>
      </w:r>
      <w:r>
        <w:rPr/>
        <w:t xml:space="preserve"> in a custom Gazebo environment. The robot navigates autonomously using the Nav2 stack and handles real-world delivery tasks such as:</w:t>
        <w:br/>
        <w:t>- Delivering to multiple tables</w:t>
        <w:br/>
        <w:t>- Receiving confirmation at delivery points</w:t>
        <w:br/>
        <w:t>- Canceling deliveries interactively</w:t>
        <w:br/>
        <w:t>- Returning to predefined locations like Kitchen or Home</w:t>
      </w:r>
    </w:p>
    <w:p>
      <w:pPr>
        <w:pStyle w:val="Heading2"/>
        <w:rPr/>
      </w:pPr>
      <w:r>
        <w:rPr/>
        <w:t>System Architecture</w:t>
      </w:r>
    </w:p>
    <w:p>
      <w:pPr>
        <w:pStyle w:val="Heading3"/>
        <w:rPr/>
      </w:pPr>
      <w:r>
        <w:rPr/>
        <w:t>1. Gazebo Simulation Setup</w:t>
      </w:r>
    </w:p>
    <w:p>
      <w:pPr>
        <w:pStyle w:val="Normal"/>
        <w:rPr/>
      </w:pPr>
      <w:r>
        <w:rPr/>
        <w:t>The simulation is launched using a custom Gazebo world (my_world.world).</w:t>
        <w:br/>
        <w:br/>
        <w:t xml:space="preserve">Launch file: world.launch.py  </w:t>
        <w:br/>
        <w:t>Responsibilities:</w:t>
        <w:br/>
        <w:t>- Launch gzserver and gzclient</w:t>
        <w:br/>
        <w:t xml:space="preserve">- Spawn the </w:t>
      </w:r>
      <w:r>
        <w:rPr/>
        <w:t>custom</w:t>
      </w:r>
      <w:r>
        <w:rPr/>
        <w:t xml:space="preserve"> robot</w:t>
        <w:br/>
        <w:t>- Set initial position (x_pose, y_pose)</w:t>
        <w:br/>
        <w:t>- Launch robot_state_publisher</w:t>
      </w:r>
    </w:p>
    <w:p>
      <w:pPr>
        <w:pStyle w:val="Heading3"/>
        <w:rPr/>
      </w:pPr>
      <w:r>
        <w:rPr/>
        <w:t>2. Navigation Setup (Nav2)</w:t>
      </w:r>
    </w:p>
    <w:p>
      <w:pPr>
        <w:pStyle w:val="Normal"/>
        <w:rPr/>
      </w:pPr>
      <w:r>
        <w:rPr/>
        <w:t xml:space="preserve">Launch file: nav.launch.py  </w:t>
        <w:br/>
        <w:t>Initializes the Nav2 stack using:</w:t>
        <w:br/>
        <w:t>- Predefined map YAML file</w:t>
        <w:br/>
        <w:t>- Parameter file based on model</w:t>
        <w:br/>
        <w:t>- RViz with default configuration</w:t>
        <w:br/>
        <w:br/>
        <w:t>Enables:</w:t>
        <w:br/>
        <w:t>- Global/local planning</w:t>
        <w:br/>
        <w:t>- Recovery behaviors</w:t>
        <w:br/>
        <w:t>- SLAM or localization</w:t>
      </w:r>
    </w:p>
    <w:p>
      <w:pPr>
        <w:pStyle w:val="Heading3"/>
        <w:rPr/>
      </w:pPr>
      <w:r>
        <w:rPr/>
        <w:t xml:space="preserve">3. Delivery Task Handling – </w:t>
      </w:r>
      <w:r>
        <w:rPr/>
        <w:t>robot1</w:t>
      </w:r>
      <w:r>
        <w:rPr/>
        <w:t>.py</w:t>
      </w:r>
    </w:p>
    <w:p>
      <w:pPr>
        <w:pStyle w:val="Normal"/>
        <w:rPr/>
      </w:pPr>
      <w:r>
        <w:rPr/>
        <w:t>Defines a ROS2 Node named restaurant_robot using BasicNavigator from nav2_simple_commander.</w:t>
        <w:br/>
        <w:br/>
        <w:t>Features:</w:t>
        <w:br/>
        <w:t>- Navigate to HOME, KITCHEN, TABLE1, TABLE2, TABLE3</w:t>
        <w:br/>
        <w:t>- Multi-table support</w:t>
        <w:br/>
        <w:t>- Confirmation with timeout</w:t>
        <w:br/>
        <w:t>- Live feedback (distance/progress)</w:t>
        <w:br/>
        <w:t>- Cancellations (cl, c1, c2, c3)</w:t>
        <w:br/>
        <w:t>- Return logic</w:t>
      </w:r>
    </w:p>
    <w:p>
      <w:pPr>
        <w:pStyle w:val="Heading3"/>
        <w:rPr/>
      </w:pPr>
      <w:r>
        <w:rPr/>
        <w:t>Default Locations</w:t>
      </w:r>
    </w:p>
    <w:p>
      <w:pPr>
        <w:pStyle w:val="Normal"/>
        <w:rPr/>
      </w:pPr>
      <w:r>
        <w:rPr/>
        <w:br/>
        <w:t>HOME:    {x: -1.0, y: 0.0, theta: 0.0}</w:t>
        <w:br/>
        <w:t>KITCHEN: {x: 1.0,  y: -0.5, theta: 0.0}</w:t>
        <w:br/>
        <w:t>TABLE1:  {x: 4.0,  y: 1.3, theta: 0.0}</w:t>
        <w:br/>
        <w:t>TABLE2:  {x: 4.0,  y: 0.0, theta: 0.0}</w:t>
        <w:br/>
        <w:t>TABLE3:  {x: 4.0,  y: -1.3, theta: 0.0}</w:t>
        <w:br/>
      </w:r>
    </w:p>
    <w:p>
      <w:pPr>
        <w:pStyle w:val="Heading2"/>
        <w:rPr/>
      </w:pPr>
      <w:r>
        <w:rPr/>
        <w:t>Launch Instructions</w:t>
      </w:r>
    </w:p>
    <w:p>
      <w:pPr>
        <w:pStyle w:val="Normal"/>
        <w:rPr/>
      </w:pPr>
      <w:r>
        <w:rPr/>
        <w:t>1. Launch Gazebo World:</w:t>
        <w:br/>
        <w:t xml:space="preserve">ros2 launch </w:t>
      </w:r>
      <w:r>
        <w:rPr/>
        <w:t>pranesh_description</w:t>
      </w:r>
      <w:r>
        <w:rPr/>
        <w:t xml:space="preserve"> world.launch.py</w:t>
        <w:br/>
        <w:br/>
        <w:t>2. Launch Nav2:</w:t>
        <w:br/>
        <w:t xml:space="preserve">ros2 launch </w:t>
      </w:r>
      <w:r>
        <w:rPr/>
        <w:t>pranesh_description</w:t>
      </w:r>
      <w:r>
        <w:rPr/>
        <w:t xml:space="preserve"> nav.launch.py use_sim_time:=true</w:t>
        <w:br/>
        <w:br/>
        <w:t>3. Run Delivery Script:</w:t>
        <w:br/>
        <w:t xml:space="preserve">ros2 run </w:t>
      </w:r>
      <w:r>
        <w:rPr/>
        <w:t>pranesh_description robot1</w:t>
      </w:r>
      <w:r>
        <w:rPr/>
        <w:t>.py</w:t>
      </w:r>
    </w:p>
    <w:p>
      <w:pPr>
        <w:pStyle w:val="Heading2"/>
        <w:rPr/>
      </w:pPr>
      <w:r>
        <w:rPr/>
        <w:t>Robot Commands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Command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Deliver to Table 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1,2,3 or t1,t2,t3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Multiple table delivery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Confirm delivery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Cancel and go home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c1, c2, c3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Cancel a specific table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home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Force return to HOME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status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Check current robot status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help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Display available commands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q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Quit the program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Flow Diagram (Simplified)</w:t>
      </w:r>
    </w:p>
    <w:p>
      <w:pPr>
        <w:pStyle w:val="Normal"/>
        <w:rPr/>
      </w:pPr>
      <w:r>
        <w:rPr/>
        <w:br/>
        <w:t>START</w:t>
        <w:br/>
        <w:t xml:space="preserve">  └──&gt; Spawn in Custom Gazebo World</w:t>
        <w:br/>
        <w:t xml:space="preserve">        └──&gt; Nav2 Initializes (Map + Params)</w:t>
        <w:br/>
        <w:t xml:space="preserve">              └──&gt; </w:t>
      </w:r>
      <w:r>
        <w:rPr/>
        <w:t>robot1</w:t>
      </w:r>
      <w:r>
        <w:rPr/>
        <w:t>.py script starts</w:t>
        <w:br/>
        <w:t xml:space="preserve">                    └──&gt; Accept user command (t1, t2, ...)</w:t>
        <w:br/>
        <w:t xml:space="preserve">                          ├──&gt; Navigate to Kitchen</w:t>
        <w:br/>
        <w:t xml:space="preserve">                          ├──&gt; Confirm Pickup</w:t>
        <w:br/>
        <w:t xml:space="preserve">                          ├──&gt; Deliver to tables (with per-table checks)</w:t>
        <w:br/>
        <w:t xml:space="preserve">                          └──&gt; Return to Kitchen/Home</w:t>
        <w:br/>
      </w:r>
    </w:p>
    <w:p>
      <w:pPr>
        <w:pStyle w:val="Heading2"/>
        <w:rPr/>
      </w:pPr>
      <w:r>
        <w:rPr/>
        <w:t>Key Concepts Used</w:t>
      </w:r>
    </w:p>
    <w:p>
      <w:pPr>
        <w:pStyle w:val="Normal"/>
        <w:rPr/>
      </w:pPr>
      <w:r>
        <w:rPr/>
        <w:t>- ROS 2 Nodes in Python for modular navigation and delivery logic</w:t>
        <w:br/>
        <w:t>- Nav2 stack for path planning and obstacle avoidance</w:t>
        <w:br/>
        <w:t>- PoseStamped goals for movement</w:t>
        <w:br/>
        <w:t>- Threading for background initialization</w:t>
        <w:br/>
        <w:t>- Interactive CLI for user control</w:t>
        <w:br/>
        <w:t xml:space="preserve">- Custom world </w:t>
      </w:r>
      <w:r>
        <w:rPr/>
        <w:t>and Custom robot</w:t>
      </w:r>
      <w:r>
        <w:rPr/>
        <w:t xml:space="preserve"> design in Gazebo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-53975</wp:posOffset>
            </wp:positionH>
            <wp:positionV relativeFrom="paragraph">
              <wp:posOffset>92710</wp:posOffset>
            </wp:positionV>
            <wp:extent cx="5486400" cy="3294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-125730</wp:posOffset>
            </wp:positionH>
            <wp:positionV relativeFrom="paragraph">
              <wp:posOffset>-36195</wp:posOffset>
            </wp:positionV>
            <wp:extent cx="5755640" cy="4178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Conclusion</w:t>
      </w:r>
    </w:p>
    <w:p>
      <w:pPr>
        <w:pStyle w:val="Normal"/>
        <w:rPr/>
      </w:pPr>
      <w:r>
        <w:rPr/>
        <w:t xml:space="preserve">This assignment demonstrates a robust navigation and task-execution system using </w:t>
      </w:r>
      <w:r>
        <w:rPr/>
        <w:t>Custom robot</w:t>
      </w:r>
      <w:r>
        <w:rPr/>
        <w:t xml:space="preserve"> and Nav2. The robot simulates real-world café delivery behavior using ROS2 and Gazebo.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Drive Link:</w:t>
      </w:r>
    </w:p>
    <w:p>
      <w:pPr>
        <w:pStyle w:val="Normal"/>
        <w:rPr/>
      </w:pPr>
      <w:hyperlink r:id="rId4">
        <w:r>
          <w:rPr>
            <w:rStyle w:val="InternetLink"/>
          </w:rPr>
          <w:t>https://drive.google.com/file/d/1FeIHFN5liGNqi4ey2wTAjyfsXWB0OKkN/view?usp=sharing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Contact</w:t>
      </w:r>
      <w:r>
        <w:rPr/>
        <w:t>:</w:t>
      </w:r>
    </w:p>
    <w:p>
      <w:pPr>
        <w:pStyle w:val="Normal"/>
        <w:rPr/>
      </w:pPr>
      <w:r>
        <w:rPr>
          <w:rStyle w:val="InternetLink"/>
        </w:rPr>
        <w:t>https://github.com/pr0nesh</w:t>
      </w:r>
    </w:p>
    <w:p>
      <w:pPr>
        <w:pStyle w:val="Normal"/>
        <w:rPr/>
      </w:pPr>
      <w:r>
        <w:rPr>
          <w:rStyle w:val="InternetLink"/>
        </w:rPr>
        <w:t>www.linkedin.com/in/pranesh-s-183a99202</w:t>
      </w:r>
    </w:p>
    <w:p>
      <w:pPr>
        <w:pStyle w:val="Normal"/>
        <w:rPr/>
      </w:pPr>
      <w:r>
        <w:rPr>
          <w:rStyle w:val="InternetLink"/>
        </w:rPr>
        <w:t>spraneshsekar@gmail.com</w:t>
      </w:r>
    </w:p>
    <w:p>
      <w:pPr>
        <w:pStyle w:val="Normal"/>
        <w:rPr/>
      </w:pPr>
      <w:r>
        <w:rPr/>
        <w:t>9345672745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                                            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file/d/1FeIHFN5liGNqi4ey2wTAjyfsXWB0OKkN/view?usp=shari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LibreOffice/7.3.7.2$Linux_X86_64 LibreOffice_project/30$Build-2</Application>
  <AppVersion>15.0000</AppVersion>
  <Pages>5</Pages>
  <Words>426</Words>
  <Characters>2601</Characters>
  <CharactersWithSpaces>3218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2025-04-15T12:08:01Z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